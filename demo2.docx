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A.H.C/爱和纯</w:t>
      </w:r>
    </w:p>
    <w:p>
      <w:pPr>
        <w:pStyle w:val="Heading2"/>
      </w:pPr>
      <w:r>
        <w:t>可以让男朋友用空瓶的#水乳 分享给你们#情侣#护肤#男士</w:t>
      </w:r>
    </w:p>
    <w:p>
      <w:r>
        <w:t>creator: 原来是小辣椒</w:t>
      </w:r>
    </w:p>
    <w:p>
      <w:r>
        <w:t>URL: douyin.com/video/7143878072473849118</w:t>
      </w:r>
    </w:p>
    <w:p>
      <w:pPr>
        <w:pStyle w:val="Heading2"/>
      </w:pPr>
      <w:r>
        <w:t xml:space="preserve">谁说男生护肤就是娘了！干净清爽才是男生的加分项！#男士护肤品#清爽保湿#男士水乳三件套 #护肤套装 </w:t>
      </w:r>
    </w:p>
    <w:p>
      <w:r>
        <w:t>creator: 不差钱男孩</w:t>
      </w:r>
    </w:p>
    <w:p>
      <w:r>
        <w:t>URL: douyin.com/video/7146513306939952399</w:t>
      </w:r>
    </w:p>
    <w:p>
      <w:pPr>
        <w:pStyle w:val="Heading1"/>
      </w:pPr>
      <w:r>
        <w:t>DREAM TIMES</w:t>
      </w:r>
    </w:p>
    <w:p>
      <w:pPr>
        <w:pStyle w:val="Heading2"/>
      </w:pPr>
      <w:r>
        <w:t>七夕还不知道送男朋友什么礼物的姐妹，这期视频可要认真看了！#送男生礼物 #七夕礼物#男生护肤#K2男士护肤套装</w:t>
      </w:r>
    </w:p>
    <w:p>
      <w:r>
        <w:t>creator: 杨泽威Wily</w:t>
      </w:r>
    </w:p>
    <w:p>
      <w:r>
        <w:t>URL: douyin.com/video/7121320705978846478</w:t>
      </w:r>
    </w:p>
    <w:p>
      <w:pPr>
        <w:pStyle w:val="Heading2"/>
      </w:pPr>
      <w:r>
        <w:t>七夕送男友真的巨有心意!这样的礼物哪个男生不想要~#七夕礼物#送男生礼物#礼物清单#七夕</w:t>
      </w:r>
    </w:p>
    <w:p>
      <w:r>
        <w:t>creator: 🌙月牙妹妹</w:t>
      </w:r>
    </w:p>
    <w:p>
      <w:r>
        <w:t>URL: douyin.com/video/7122751243939810574</w:t>
      </w:r>
    </w:p>
    <w:p>
      <w:pPr>
        <w:pStyle w:val="Heading2"/>
      </w:pPr>
      <w:r>
        <w:t>清爽男孩必备的护肤套装，七夕礼物就选它啦~#送男生礼物 #情人节礼物 #男生护肤</w:t>
      </w:r>
    </w:p>
    <w:p>
      <w:r>
        <w:t>creator: 摩卡不加糖</w:t>
      </w:r>
    </w:p>
    <w:p>
      <w:r>
        <w:t>URL: douyin.com/video/7122372605344107807</w:t>
      </w:r>
    </w:p>
    <w:p>
      <w:pPr>
        <w:pStyle w:val="Heading2"/>
      </w:pPr>
      <w:r>
        <w:t xml:space="preserve">男生也要有七夕礼物  这个K2礼盒做七夕礼物太合适啦!爱意满满！#七夕礼物它#送男友礼物 #男生礼物 #男生护肤#小众礼物 </w:t>
      </w:r>
    </w:p>
    <w:p>
      <w:r>
        <w:t>creator: 小黑妞</w:t>
      </w:r>
    </w:p>
    <w:p>
      <w:r>
        <w:t>URL: douyin.com/video/7125390905665735940</w:t>
      </w:r>
    </w:p>
    <w:p>
      <w:pPr>
        <w:pStyle w:val="Heading2"/>
      </w:pPr>
      <w:r>
        <w:t>还不知道七夕送什么给男票的快进来抄作业啦！！#七夕礼物推荐#男士护肤套装#七夕礼物#送男朋友的礼物#送礼清单</w:t>
      </w:r>
    </w:p>
    <w:p>
      <w:r>
        <w:t>creator: NIANAN.</w:t>
      </w:r>
    </w:p>
    <w:p>
      <w:r>
        <w:t>URL: douyin.com/video/7123508859888471330</w:t>
      </w:r>
    </w:p>
    <w:p>
      <w:pPr>
        <w:pStyle w:val="Heading2"/>
      </w:pPr>
      <w:r>
        <w:t>这次送男生的七夕礼物真的太宝藏了！帮油皮男票保持清爽少年感！#送男生的礼物#七夕礼物#七夕送男朋友什么礼物#男生护肤套装#dreamtimes三部曲</w:t>
      </w:r>
    </w:p>
    <w:p>
      <w:r>
        <w:t>creator: 小王子333乐乐</w:t>
      </w:r>
    </w:p>
    <w:p>
      <w:r>
        <w:t>URL: douyin.com/video/7125000638664084736</w:t>
      </w:r>
    </w:p>
    <w:p>
      <w:pPr>
        <w:pStyle w:val="Heading1"/>
      </w:pPr>
      <w:r>
        <w:t>Kiehl's/科颜氏</w:t>
      </w:r>
    </w:p>
    <w:p>
      <w:pPr>
        <w:pStyle w:val="Heading2"/>
      </w:pPr>
      <w:r>
        <w:t>七夕女生送男生什么礼物击中他的心巴？#科颜氏 #科颜氏男士 #护肤 #七夕 #礼物</w:t>
      </w:r>
    </w:p>
    <w:p>
      <w:r>
        <w:t>creator: 万人迷楠姐</w:t>
      </w:r>
    </w:p>
    <w:p>
      <w:r>
        <w:t>URL: douyin.com/video/7123090703911013672</w:t>
      </w:r>
    </w:p>
    <w:p>
      <w:pPr>
        <w:pStyle w:val="Heading2"/>
      </w:pPr>
      <w:r>
        <w:t>七夕高段位情侣礼物来了！不看完证明你不够爱！#情侣 #送男朋友礼物 #科颜氏男士</w:t>
      </w:r>
    </w:p>
    <w:p>
      <w:r>
        <w:t>creator: 微辣阿弯</w:t>
      </w:r>
    </w:p>
    <w:p>
      <w:r>
        <w:t>URL: douyin.com/video/7123552495615495463</w:t>
      </w:r>
    </w:p>
    <w:p>
      <w:pPr>
        <w:pStyle w:val="Heading2"/>
      </w:pPr>
      <w:r>
        <w:t>别光看呀！你家那位也可以啊！快动起来~#七夕送礼 #科颜氏男士 #男士护肤 #护肤 #礼盒</w:t>
      </w:r>
    </w:p>
    <w:p>
      <w:r>
        <w:t>creator: 就是叫大宝！</w:t>
      </w:r>
    </w:p>
    <w:p>
      <w:r>
        <w:t>URL: douyin.com/video/7125383044499787015</w:t>
      </w:r>
    </w:p>
    <w:p>
      <w:pPr>
        <w:pStyle w:val="Heading2"/>
      </w:pPr>
      <w:r>
        <w:t>找到情侣双赢的礼物了！把会玩两个字打在公屏上！#科颜氏男士 #七夕 #情侣</w:t>
      </w:r>
    </w:p>
    <w:p>
      <w:r>
        <w:t>creator: 茵吹斯汀</w:t>
      </w:r>
    </w:p>
    <w:p>
      <w:r>
        <w:t>URL: douyin.com/video/7123453116959165732</w:t>
      </w:r>
    </w:p>
    <w:p>
      <w:pPr>
        <w:pStyle w:val="Heading2"/>
      </w:pPr>
      <w:r>
        <w:t>还不会给男朋友挑礼物的姐妹们来抄作业！一下子就击中他的那个...心巴！#什什怎么又是你 #科颜氏男士</w:t>
      </w:r>
    </w:p>
    <w:p>
      <w:r>
        <w:t>creator: 张什什</w:t>
      </w:r>
    </w:p>
    <w:p>
      <w:r>
        <w:t>URL: douyin.com/video/7123492856915823910</w:t>
      </w:r>
    </w:p>
    <w:p>
      <w:pPr>
        <w:pStyle w:val="Heading1"/>
      </w:pPr>
      <w:r>
        <w:t>L'OREAL /欧莱雅</w:t>
      </w:r>
    </w:p>
    <w:p>
      <w:pPr>
        <w:pStyle w:val="Heading2"/>
      </w:pPr>
      <w:r>
        <w:t xml:space="preserve">#欧莱雅男士保湿套装 李佳琦推荐#男士护肤品 保湿补水缓解干燥 大牌品质保证#男士护肤推荐啦 #男士补水保湿套装 </w:t>
      </w:r>
    </w:p>
    <w:p>
      <w:r>
        <w:t>creator: 小小鲁班</w:t>
      </w:r>
    </w:p>
    <w:p>
      <w:r>
        <w:t>URL: douyin.com/video/7139799682263436555</w:t>
      </w:r>
    </w:p>
    <w:p>
      <w:pPr>
        <w:pStyle w:val="Heading2"/>
      </w:pPr>
      <w:r>
        <w:t>一脸懵 他极力要向朋友证明自己的家庭地位#礼物#情侣 #情侣日常</w:t>
      </w:r>
    </w:p>
    <w:p>
      <w:r>
        <w:t>creator: 尤里芸</w:t>
      </w:r>
    </w:p>
    <w:p>
      <w:r>
        <w:t>URL: douyin.com/video/7122727218245012773</w:t>
      </w:r>
    </w:p>
    <w:p>
      <w:pPr>
        <w:pStyle w:val="Heading2"/>
      </w:pPr>
      <w:r>
        <w:t>七夕不知道送什么给对象？姐妹们看过来！#七夕礼物#男士护肤</w:t>
      </w:r>
    </w:p>
    <w:p>
      <w:r>
        <w:t>creator: 王大可乐</w:t>
      </w:r>
    </w:p>
    <w:p>
      <w:r>
        <w:t>URL: douyin.com/video/7120611522262486276</w:t>
      </w:r>
    </w:p>
    <w:p>
      <w:pPr>
        <w:pStyle w:val="Heading2"/>
      </w:pPr>
      <w:r>
        <w:t>兄弟们，在外面叫老婆真的很有用</w:t>
      </w:r>
    </w:p>
    <w:p>
      <w:r>
        <w:t>creator: 米哥</w:t>
      </w:r>
    </w:p>
    <w:p>
      <w:r>
        <w:t>URL: douyin.com/video/7120864560680160520</w:t>
      </w:r>
    </w:p>
    <w:p>
      <w:pPr>
        <w:pStyle w:val="Heading2"/>
      </w:pPr>
      <w:r>
        <w:t>我们之间的日常操作 #情侣日常</w:t>
      </w:r>
    </w:p>
    <w:p>
      <w:r>
        <w:t>creator: shoeding小心心❤</w:t>
      </w:r>
    </w:p>
    <w:p>
      <w:r>
        <w:t>URL: douyin.com/video/7120496313610931470</w:t>
      </w:r>
    </w:p>
    <w:p>
      <w:pPr>
        <w:pStyle w:val="Heading2"/>
      </w:pPr>
      <w:r>
        <w:t xml:space="preserve">李佳琦推荐欧莱雅男士护肤品套装，保湿补水，去油清爽#欧莱雅 #欧莱雅男士 #男士水乳推荐#男士护肤#李佳琦推荐  </w:t>
      </w:r>
    </w:p>
    <w:p>
      <w:r>
        <w:t>creator: 集美护肤（每天分享各种护肤品）</w:t>
      </w:r>
    </w:p>
    <w:p>
      <w:r>
        <w:t>URL: douyin.com/video/7127242289931357470</w:t>
      </w:r>
    </w:p>
    <w:p>
      <w:pPr>
        <w:pStyle w:val="Heading2"/>
      </w:pPr>
      <w:r>
        <w:t>油皮本命三件套，赶走油腻暗沉邋遢！！#男生护肤 #油皮</w:t>
      </w:r>
    </w:p>
    <w:p>
      <w:r>
        <w:t>creator: 鸭学长开课啦！</w:t>
      </w:r>
    </w:p>
    <w:p>
      <w:r>
        <w:t>URL: douyin.com/video/7128284926830546212</w:t>
      </w:r>
    </w:p>
    <w:p>
      <w:pPr>
        <w:pStyle w:val="Heading2"/>
      </w:pPr>
      <w:r>
        <w:t xml:space="preserve">清爽系男生养成！日常解决帅哥危“肌”，男孩请进！！！#男生护肤 #控油 #欧莱雅男士 </w:t>
      </w:r>
    </w:p>
    <w:p>
      <w:r>
        <w:t>creator: 邓皓文Calsito</w:t>
      </w:r>
    </w:p>
    <w:p>
      <w:r>
        <w:t>URL: douyin.com/video/7128695923974180133</w:t>
      </w:r>
    </w:p>
    <w:p>
      <w:pPr>
        <w:pStyle w:val="Heading2"/>
      </w:pPr>
      <w:r>
        <w:t xml:space="preserve">男友穿戴甲初体验，一时间不知道整的是他还是我了...#美甲#直男#情侣日常 #甜甜的恋爱 </w:t>
      </w:r>
    </w:p>
    <w:p>
      <w:r>
        <w:t>creator: 奔跑的小野马</w:t>
      </w:r>
    </w:p>
    <w:p>
      <w:r>
        <w:t>URL: douyin.com/video/7121534563964259598</w:t>
      </w:r>
    </w:p>
    <w:p>
      <w:pPr>
        <w:pStyle w:val="Heading2"/>
      </w:pPr>
      <w:r>
        <w:t>男生用了都说好的礼物它又来了！#情侣 #礼物</w:t>
      </w:r>
    </w:p>
    <w:p>
      <w:r>
        <w:t>creator: 黄亿白</w:t>
      </w:r>
    </w:p>
    <w:p>
      <w:r>
        <w:t>URL: douyin.com/video/7121723680861785385</w:t>
      </w:r>
    </w:p>
    <w:p>
      <w:pPr>
        <w:pStyle w:val="Heading1"/>
      </w:pPr>
      <w:r>
        <w:t>LBR</w:t>
      </w:r>
    </w:p>
    <w:p>
      <w:pPr>
        <w:pStyle w:val="Heading2"/>
      </w:pPr>
      <w:r>
        <w:t>男士护肤品推荐，油皮男生护肤品套装真实评测推荐。#男士护肤品#男士护肤品套装#男士护肤推荐套装#男生护肤品推荐</w:t>
      </w:r>
    </w:p>
    <w:p>
      <w:r>
        <w:t>creator: 不差钱男孩</w:t>
      </w:r>
    </w:p>
    <w:p>
      <w:r>
        <w:t>URL: douyin.com/video/7137214822021729576</w:t>
      </w:r>
    </w:p>
    <w:p>
      <w:pPr>
        <w:pStyle w:val="Heading2"/>
      </w:pPr>
      <w:r>
        <w:t>男生护肤套装推荐合集，男士护肤品套装排行榜来啦 #男士护肤 #男士护肤套装 #男士护肤品 #男生护肤品推荐</w:t>
      </w:r>
    </w:p>
    <w:p>
      <w:r>
        <w:t>creator: 杨泽威Wily</w:t>
      </w:r>
    </w:p>
    <w:p>
      <w:r>
        <w:t>URL: douyin.com/video/7131306567965642015</w:t>
      </w:r>
    </w:p>
    <w:p>
      <w:pPr>
        <w:pStyle w:val="Heading1"/>
      </w:pPr>
      <w:r>
        <w:t>Lanseral /蓝系</w:t>
      </w:r>
    </w:p>
    <w:p>
      <w:pPr>
        <w:pStyle w:val="Heading2"/>
      </w:pPr>
      <w:r>
        <w:t>我的女朋友还是很爱我的#蓝系大螺钉礼盒#情侣日常</w:t>
      </w:r>
    </w:p>
    <w:p>
      <w:r>
        <w:t>creator: 金轩闪闪</w:t>
      </w:r>
    </w:p>
    <w:p>
      <w:r>
        <w:t>URL: douyin.com/video/7124204774748065038</w:t>
      </w:r>
    </w:p>
    <w:p>
      <w:pPr>
        <w:pStyle w:val="Heading1"/>
      </w:pPr>
      <w:r>
        <w:t>RNW/如薇</w:t>
      </w:r>
    </w:p>
    <w:p>
      <w:pPr>
        <w:pStyle w:val="Heading2"/>
      </w:pPr>
      <w:r>
        <w:t>#男士护肤品 rnw品牌正品旗舰店 网红明星同款补水保湿控油男士护肤套装 好用平价 #男士洗面奶 #仁和匠心 #男士护肤套装 #水乳套装</w:t>
      </w:r>
    </w:p>
    <w:p>
      <w:r>
        <w:t>creator: 买买菌</w:t>
      </w:r>
    </w:p>
    <w:p>
      <w:r>
        <w:t>URL: douyin.com/video/7141933434099764510</w:t>
      </w:r>
    </w:p>
    <w:p>
      <w:pPr>
        <w:pStyle w:val="Heading2"/>
      </w:pPr>
      <w:r>
        <w:t>李佳琦推荐男士护肤套装#男士护肤 #男士护肤品 #男士护肤品三件套 #水乳套装 #李佳琦推荐</w:t>
      </w:r>
    </w:p>
    <w:p>
      <w:r>
        <w:t>creator: 静静和真真</w:t>
      </w:r>
    </w:p>
    <w:p>
      <w:r>
        <w:t>URL: douyin.com/video/7139523078383504640</w:t>
      </w:r>
    </w:p>
    <w:p>
      <w:pPr>
        <w:pStyle w:val="Heading1"/>
      </w:pPr>
      <w:r>
        <w:t>VENZEN/梵贞</w:t>
      </w:r>
    </w:p>
    <w:p>
      <w:pPr>
        <w:pStyle w:val="Heading2"/>
      </w:pPr>
      <w:r>
        <w:t>#搞笑 #原创 #上才艺</w:t>
      </w:r>
    </w:p>
    <w:p>
      <w:r>
        <w:t>creator: 龙凤胎兄妹搞笑</w:t>
      </w:r>
    </w:p>
    <w:p>
      <w:r>
        <w:t>URL: douyin.com/video/7138326599694290184</w:t>
      </w:r>
    </w:p>
    <w:p>
      <w:pPr>
        <w:pStyle w:val="Heading2"/>
      </w:pPr>
      <w:r>
        <w:t>#渣土车女老板</w:t>
      </w:r>
    </w:p>
    <w:p>
      <w:r>
        <w:t>creator: 渣土车女老板</w:t>
      </w:r>
    </w:p>
    <w:p>
      <w:r>
        <w:t>URL: douyin.com/video/7145052298320874760</w:t>
      </w:r>
    </w:p>
    <w:p>
      <w:pPr>
        <w:pStyle w:val="Heading2"/>
      </w:pPr>
      <w:r>
        <w:t>#男士洗面奶推荐 #小黄车直接购买 #精彩分享</w:t>
      </w:r>
    </w:p>
    <w:p>
      <w:r>
        <w:t>creator: 青岛分厦</w:t>
      </w:r>
    </w:p>
    <w:p>
      <w:r>
        <w:t>URL: douyin.com/video/7128396643258486051</w:t>
      </w:r>
    </w:p>
    <w:p>
      <w:pPr>
        <w:pStyle w:val="Heading2"/>
      </w:pPr>
      <w:r>
        <w:t>其实老人他们只是嘴上不说，心里啥都懂，我们的孝心他们也不好拒绝 @推广小助手 #百善孝为先 ) #记录生活</w:t>
      </w:r>
    </w:p>
    <w:p>
      <w:r>
        <w:t>creator: 甜甜妈记录生活</w:t>
      </w:r>
    </w:p>
    <w:p>
      <w:r>
        <w:t>URL: douyin.com/video/7147467978907438369</w:t>
      </w:r>
    </w:p>
    <w:p>
      <w:pPr>
        <w:pStyle w:val="Heading2"/>
      </w:pPr>
      <w:r>
        <w:t>冰心说找到男朋友了，你们信不信呀？😂#清爽不油腻 #好东西一起分享 #好物推荐🔥</w:t>
      </w:r>
    </w:p>
    <w:p>
      <w:r>
        <w:t>creator: 冰冰🔥</w:t>
      </w:r>
    </w:p>
    <w:p>
      <w:r>
        <w:t>URL: douyin.com/video/7148737295707835652</w:t>
      </w:r>
    </w:p>
    <w:p>
      <w:pPr>
        <w:pStyle w:val="Heading2"/>
      </w:pPr>
      <w:r>
        <w:t>大儿子有啥事除了我就是找他叔叔，对儿子特别好，偷摸给儿子钱不知道多少回，哎，婆家人对儿子的这份恩情我会永远记在心里 @推广小助手 #记录真实生活  #二婚的幸福生活</w:t>
      </w:r>
    </w:p>
    <w:p>
      <w:r>
        <w:t>creator: 甜甜妈记录生活</w:t>
      </w:r>
    </w:p>
    <w:p>
      <w:r>
        <w:t>URL: douyin.com/video/7139729526690548996</w:t>
      </w:r>
    </w:p>
    <w:p>
      <w:pPr>
        <w:pStyle w:val="Heading2"/>
      </w:pPr>
      <w:r>
        <w:t xml:space="preserve">梵贞男士护肤五件套！#四平阿厦 #梵贞男士五件套 #洗面奶 </w:t>
      </w:r>
    </w:p>
    <w:p>
      <w:r>
        <w:t>creator: 大连分厦</w:t>
      </w:r>
    </w:p>
    <w:p>
      <w:r>
        <w:t>URL: douyin.com/video/7122117701744512295</w:t>
      </w:r>
    </w:p>
    <w:p>
      <w:pPr>
        <w:pStyle w:val="Heading2"/>
      </w:pPr>
      <w:r>
        <w:t>老公今天挣了小一万，非常开心，晚饭全麦馒头，炒白菜，小米粥，幸福感满满#抖音乡村生活家 #新农人计划2022</w:t>
      </w:r>
    </w:p>
    <w:p>
      <w:r>
        <w:t>creator: 婷婷幸福的味道</w:t>
      </w:r>
    </w:p>
    <w:p>
      <w:r>
        <w:t>URL: douyin.com/video/7149870558895738153</w:t>
      </w:r>
    </w:p>
    <w:p>
      <w:pPr>
        <w:pStyle w:val="Heading2"/>
      </w:pPr>
      <w:r>
        <w:t>老公做的“癞蛤蟆想吃天鹅肉”就是大鹅炖林蛙，幸福感满满，超级好吃#抖音乡村生活家 #新农人计划2022</w:t>
      </w:r>
    </w:p>
    <w:p>
      <w:r>
        <w:t>creator: 婷婷幸福的味道</w:t>
      </w:r>
    </w:p>
    <w:p>
      <w:r>
        <w:t>URL: douyin.com/video/7151714501836983587</w:t>
      </w:r>
    </w:p>
    <w:p>
      <w:pPr>
        <w:pStyle w:val="Heading2"/>
      </w:pPr>
      <w:r>
        <w:t>老师傅都说了，这个行情没有必要那么拼的熬夜赶路，开到凌晨一点，不开了一觉睡到自然醒，起来洗洗检查一下车子，继续出发温州#记录真实生活 #卡车司机 #鹰涂生活舱 #热门</w:t>
      </w:r>
    </w:p>
    <w:p>
      <w:r>
        <w:t>creator: @腾飞🚚</w:t>
      </w:r>
    </w:p>
    <w:p>
      <w:r>
        <w:t>URL: douyin.com/video/7142288438140620043</w:t>
      </w:r>
    </w:p>
    <w:p>
      <w:pPr>
        <w:pStyle w:val="Heading2"/>
      </w:pPr>
      <w:r>
        <w:t>这地下车库一般人不敢来吧！太恐怖了，我也是硬着脑瓜皮进去的，因为小姐姐白给的面粉咱得去取啊，哈哈 #记录生活 #奋斗中的女人 #男士护肤</w:t>
      </w:r>
    </w:p>
    <w:p>
      <w:r>
        <w:t>creator: 爱笑的金子🤓</w:t>
      </w:r>
    </w:p>
    <w:p>
      <w:r>
        <w:t>URL: douyin.com/video/7140166353184476416</w:t>
      </w:r>
    </w:p>
    <w:p>
      <w:pPr>
        <w:pStyle w:val="Heading2"/>
      </w:pPr>
      <w:r>
        <w:t>雪蛤我还是第一次吃，真的很好吃，烧卖蒸的也特别成功，老公今天又蒸撑了，幸福感满满#抖音乡村生活家 #新农人计划2022</w:t>
      </w:r>
    </w:p>
    <w:p>
      <w:r>
        <w:t>creator: 婷婷幸福的味道</w:t>
      </w:r>
    </w:p>
    <w:p>
      <w:r>
        <w:t>URL: douyin.com/video/7148758692190620943</w:t>
      </w:r>
    </w:p>
    <w:p>
      <w:pPr>
        <w:pStyle w:val="Heading1"/>
      </w:pPr>
      <w:r>
        <w:t>妮维雅</w:t>
      </w:r>
    </w:p>
    <w:p>
      <w:pPr>
        <w:pStyle w:val="Heading2"/>
      </w:pPr>
      <w:r>
        <w:t>《嘿 倍儿有面子诶》#内容过于真实 #妮维雅男士修护系列 #妮维雅男士积雪草 #男士护肤 #妮维雅熬夜</w:t>
      </w:r>
    </w:p>
    <w:p>
      <w:r>
        <w:t>creator: 驴驴baby</w:t>
      </w:r>
    </w:p>
    <w:p>
      <w:r>
        <w:t>URL: douyin.com/video/7140606564766960926</w:t>
      </w:r>
    </w:p>
    <w:p>
      <w:pPr>
        <w:pStyle w:val="Heading2"/>
      </w:pPr>
      <w:r>
        <w:t xml:space="preserve">所有姐妹就跟着我这条学，拿不下找我包分配！#妮维雅男士修护系列 #妮维雅男士积雪草 #00后 </w:t>
      </w:r>
    </w:p>
    <w:p>
      <w:r>
        <w:t>creator: 是小欢吖</w:t>
      </w:r>
    </w:p>
    <w:p>
      <w:r>
        <w:t>URL: douyin.com/video/7139731960330505479</w:t>
      </w:r>
    </w:p>
    <w:p>
      <w:pPr>
        <w:pStyle w:val="Heading2"/>
      </w:pPr>
      <w:r>
        <w:t>这可能就是超级先生！#妮维雅男士修护系列 #妮维雅男士积雪草</w:t>
      </w:r>
    </w:p>
    <w:p>
      <w:r>
        <w:t>creator: 刘守元🔱</w:t>
      </w:r>
    </w:p>
    <w:p>
      <w:r>
        <w:t>URL: douyin.com/video/7126167270014913827</w:t>
      </w:r>
    </w:p>
    <w:p>
      <w:pPr>
        <w:pStyle w:val="Heading2"/>
      </w:pPr>
      <w:r>
        <w:t>这#妮维雅男士X鬼灭之刃 的联名款是真能处！可以说是补水技能点满了#鬼灭联名水活三件套 #理想男友爆改季 #男士护肤</w:t>
      </w:r>
    </w:p>
    <w:p>
      <w:r>
        <w:t>creator: 娜娜子种草频道</w:t>
      </w:r>
    </w:p>
    <w:p>
      <w:r>
        <w:t>URL: douyin.com/video/7145092693545209091</w:t>
      </w:r>
    </w:p>
    <w:p>
      <w:pPr>
        <w:pStyle w:val="Heading2"/>
      </w:pPr>
      <w:r>
        <w:t>糙汉男友先别扔！说不定养养还能变回水嫩帅哥呢~#妮维雅男士X鬼灭之刃 #鬼灭联名水活三件套 #理想男友爆改季</w:t>
      </w:r>
    </w:p>
    <w:p>
      <w:r>
        <w:t>creator: 小Ray美妆情报局</w:t>
      </w:r>
    </w:p>
    <w:p>
      <w:r>
        <w:t>URL: douyin.com/video/7145106517593722152</w:t>
      </w:r>
    </w:p>
    <w:p>
      <w:pPr>
        <w:pStyle w:val="Heading2"/>
      </w:pPr>
      <w:r>
        <w:t xml:space="preserve">直男的傻瓜式护肤福音！让男友轻松做回精致boy！#妮维雅男士X鬼灭之刃 #鬼灭联名水活三件套 #理想男友爆改季 </w:t>
      </w:r>
    </w:p>
    <w:p>
      <w:r>
        <w:t>creator: 蕉妹颜究所</w:t>
      </w:r>
    </w:p>
    <w:p>
      <w:r>
        <w:t>URL: douyin.com/video/7145281091048344866</w:t>
      </w:r>
    </w:p>
    <w:p>
      <w:pPr>
        <w:pStyle w:val="Heading2"/>
      </w:pPr>
      <w:r>
        <w:t>男友重返18岁改造计划，就看妮维雅男士小蓝管的啦！  #妮维雅男士X鬼灭之刃 #鬼灭联名水活三件套#理想男友爆改季</w:t>
      </w:r>
    </w:p>
    <w:p>
      <w:r>
        <w:t>creator: 林小米Mi</w:t>
      </w:r>
    </w:p>
    <w:p>
      <w:r>
        <w:t>URL: douyin.com/video/7145282253038308649</w:t>
      </w:r>
    </w:p>
    <w:p>
      <w:pPr>
        <w:pStyle w:val="Heading2"/>
      </w:pPr>
      <w:r>
        <w:t>男友越谈越油腻？送ta直接焕“新”男友！#妮维雅男士修护系列 #妮维雅男士积雪草 #男士护肤 #妮维雅熬夜</w:t>
      </w:r>
    </w:p>
    <w:p>
      <w:r>
        <w:t>creator: 甜七不是小仙女</w:t>
      </w:r>
    </w:p>
    <w:p>
      <w:r>
        <w:t>URL: douyin.com/video/7140265922522123527</w:t>
      </w:r>
    </w:p>
    <w:p>
      <w:pPr>
        <w:pStyle w:val="Heading2"/>
      </w:pPr>
      <w:r>
        <w:t>熬夜肌的男友不要丢！这套拯救气色的男士护肤，让你体会养成系的快乐！#男士护肤##妮维雅男士修护系列#妮维雅男士积雪草</w:t>
      </w:r>
    </w:p>
    <w:p>
      <w:r>
        <w:t>creator: 皮皮是Ari</w:t>
      </w:r>
    </w:p>
    <w:p>
      <w:r>
        <w:t>URL: douyin.com/video/7126107909116742920</w:t>
      </w:r>
    </w:p>
    <w:p>
      <w:pPr>
        <w:pStyle w:val="Heading2"/>
      </w:pPr>
      <w:r>
        <w:t>水之力，灭干燥~男生们强效水润的秘密都在这啦~ #鬼灭联名水活三件套 #妮维雅男士X鬼灭之刃 #理想男友爆改季</w:t>
      </w:r>
    </w:p>
    <w:p>
      <w:r>
        <w:t>creator: 乐意李的vlog</w:t>
      </w:r>
    </w:p>
    <w:p>
      <w:r>
        <w:t>URL: douyin.com/video/7145094908326546722</w:t>
      </w:r>
    </w:p>
    <w:p>
      <w:pPr>
        <w:pStyle w:val="Heading2"/>
      </w:pPr>
      <w:r>
        <w:t>有什么办法能让皮肤24h持续水润呢？看看#妮维雅男士X鬼灭之刃 #鬼灭联名水活三件套 #理想男友爆改季 #男士护肤</w:t>
      </w:r>
    </w:p>
    <w:p>
      <w:r>
        <w:t>creator: 拜托了咔咔</w:t>
      </w:r>
    </w:p>
    <w:p>
      <w:r>
        <w:t>URL: douyin.com/video/7145087016659733792</w:t>
      </w:r>
    </w:p>
    <w:p>
      <w:pPr>
        <w:pStyle w:val="Heading2"/>
      </w:pPr>
      <w:r>
        <w:t xml:space="preserve">据说男朋友不好看要在养养，这两招让你男友一秒变鲜肉，赶快叫上你想要打造的人一起来看！#逆袭#妮维雅男士修护系列 #妮维雅男士积雪草 </w:t>
      </w:r>
    </w:p>
    <w:p>
      <w:r>
        <w:t>creator: 若瑜欧尼呀</w:t>
      </w:r>
    </w:p>
    <w:p>
      <w:r>
        <w:t>URL: douyin.com/video/7140187713189301540</w:t>
      </w:r>
    </w:p>
    <w:p>
      <w:pPr>
        <w:pStyle w:val="Heading2"/>
      </w:pPr>
      <w:r>
        <w:t>拯救熬夜脸秘密法宝，赶紧给你那爱通宵开黑的男友安排上！#妮维雅男士修护系列 #妮维雅男士积雪草</w:t>
      </w:r>
    </w:p>
    <w:p>
      <w:r>
        <w:t>creator: Angela•兔兔</w:t>
      </w:r>
    </w:p>
    <w:p>
      <w:r>
        <w:t>URL: douyin.com/video/7127108208992292096</w:t>
      </w:r>
    </w:p>
    <w:p>
      <w:pPr>
        <w:pStyle w:val="Heading2"/>
      </w:pPr>
      <w:r>
        <w:t xml:space="preserve">我真的有认真的听经验 赖总你真的有认真传授吗…@野球帝 #野球帝Courtman#ChaseTheMoment#妮维雅男士修护系列#妮维雅男士积雪草 </w:t>
      </w:r>
    </w:p>
    <w:p>
      <w:r>
        <w:t>creator: 杨策YC</w:t>
      </w:r>
    </w:p>
    <w:p>
      <w:r>
        <w:t>URL: douyin.com/video/7127195142569725224</w:t>
      </w:r>
    </w:p>
    <w:p>
      <w:pPr>
        <w:pStyle w:val="Heading2"/>
      </w:pPr>
      <w:r>
        <w:t xml:space="preserve">七夕我只做三件事！护肤 约会 送礼物，谁还能比我浪漫~@妮维雅男士护肤旗舰店  #COME4ARTS  #七夕 </w:t>
      </w:r>
    </w:p>
    <w:p>
      <w:r>
        <w:t>creator: 季佧</w:t>
      </w:r>
    </w:p>
    <w:p>
      <w:r>
        <w:t>URL: douyin.com/video/7125383198682484007</w:t>
      </w:r>
    </w:p>
    <w:p>
      <w:pPr>
        <w:pStyle w:val="Heading2"/>
      </w:pPr>
      <w:r>
        <w:t>我就是熬夜的帝王#妮维雅男士修护系列#妮维雅男士积雪草#男士护肤#妮维雅熬夜</w:t>
      </w:r>
    </w:p>
    <w:p>
      <w:r>
        <w:t>creator: 韩曙光</w:t>
      </w:r>
    </w:p>
    <w:p>
      <w:r>
        <w:t>URL: douyin.com/video/7147206647964781860</w:t>
      </w:r>
    </w:p>
    <w:p>
      <w:pPr>
        <w:pStyle w:val="Heading2"/>
      </w:pPr>
      <w:r>
        <w:t>干燥肌别来沾边！水润男友养成三部曲收好！#妮维雅男士X鬼灭之刃#鬼灭联名水活三件套 #理想男友爆改季</w:t>
      </w:r>
    </w:p>
    <w:p>
      <w:r>
        <w:t>creator: 你的真真同学</w:t>
      </w:r>
    </w:p>
    <w:p>
      <w:r>
        <w:t>URL: douyin.com/video/7145099242841967876</w:t>
      </w:r>
    </w:p>
    <w:p>
      <w:pPr>
        <w:pStyle w:val="Heading2"/>
      </w:pPr>
      <w:r>
        <w:t>好用到爆手慢无！送套护肤品直接换头帅气男朋友谁心动了我不说~ #妮维雅男士修护系列 #妮维雅男士积雪草</w:t>
      </w:r>
    </w:p>
    <w:p>
      <w:r>
        <w:t>creator: 叶文君lucky</w:t>
      </w:r>
    </w:p>
    <w:p>
      <w:r>
        <w:t>URL: douyin.com/video/7137209639078284584</w:t>
      </w:r>
    </w:p>
    <w:p>
      <w:pPr>
        <w:pStyle w:val="Heading2"/>
      </w:pPr>
      <w:r>
        <w:t xml:space="preserve">好像一下多了一个好姐妹呢 #情侣日常 #甜甜的恋爱 #妮维雅男士X鬼灭之刃   #鬼灭联名水活三件套 #理想男友爆改季 </w:t>
      </w:r>
    </w:p>
    <w:p>
      <w:r>
        <w:t>creator: 奔跑的小野马</w:t>
      </w:r>
    </w:p>
    <w:p>
      <w:r>
        <w:t>URL: douyin.com/video/7145330447562673415</w:t>
      </w:r>
    </w:p>
    <w:p>
      <w:pPr>
        <w:pStyle w:val="Heading2"/>
      </w:pPr>
      <w:r>
        <w:t>女友来云南看我了，没想到给我还带了小惊喜，那我必须得给她在云南好好的安排一下！#妮维雅男士修护系列#妮维雅男士积雪草#野球帝Courtman  @野球帝</w:t>
      </w:r>
    </w:p>
    <w:p>
      <w:r>
        <w:t>creator: 周嘉豪🦆</w:t>
      </w:r>
    </w:p>
    <w:p>
      <w:r>
        <w:t>URL: douyin.com/video/7127217893749574950</w:t>
      </w:r>
    </w:p>
    <w:p>
      <w:pPr>
        <w:pStyle w:val="Heading2"/>
      </w:pPr>
      <w:r>
        <w:t>坚持送男朋友护肤品后，皮肤居然比我还水嫩？！ #妮维雅男士X鬼灭之刃#鬼灭联名水活三件套 #理想男友爆改季</w:t>
      </w:r>
    </w:p>
    <w:p>
      <w:r>
        <w:t>creator: 皮皮是Ari</w:t>
      </w:r>
    </w:p>
    <w:p>
      <w:r>
        <w:t>URL: douyin.com/video/7145094779435633934</w:t>
      </w:r>
    </w:p>
    <w:p>
      <w:pPr>
        <w:pStyle w:val="Heading2"/>
      </w:pPr>
      <w:r>
        <w:t>偷用护肤品？快来看看有无同款男友！#妮维雅男士X鬼灭之刃 #鬼灭联名水活三件套 #理想男友爆改季</w:t>
      </w:r>
    </w:p>
    <w:p>
      <w:r>
        <w:t>creator: 肥鲶鲶</w:t>
      </w:r>
    </w:p>
    <w:p>
      <w:r>
        <w:t>URL: douyin.com/video/7145274741019004173</w:t>
      </w:r>
    </w:p>
    <w:p>
      <w:pPr>
        <w:pStyle w:val="Heading2"/>
      </w:pPr>
      <w:r>
        <w:t xml:space="preserve">不看后悔系列，从洁面到精华一套搞定所有需求！#妮维雅男士X鬼灭之刃#鬼灭联名水活三件套#理想男友爆改季 </w:t>
      </w:r>
    </w:p>
    <w:p>
      <w:r>
        <w:t>creator: 夏布理</w:t>
      </w:r>
    </w:p>
    <w:p>
      <w:r>
        <w:t>URL: douyin.com/video/7145320019482758407</w:t>
      </w:r>
    </w:p>
    <w:p>
      <w:pPr>
        <w:pStyle w:val="Heading2"/>
      </w:pPr>
      <w:r>
        <w:t xml:space="preserve">三步让邋遢男友颜值回春，快给那个喜欢熬夜打游戏的他安排上！#男士护肤 #妮维雅男士修护系列 #妮维雅男士积雪草 </w:t>
      </w:r>
    </w:p>
    <w:p>
      <w:r>
        <w:t>creator: 安哥拉兔Angelatu</w:t>
      </w:r>
    </w:p>
    <w:p>
      <w:r>
        <w:t>URL: douyin.com/video/7137225207944695076</w:t>
      </w:r>
    </w:p>
    <w:p>
      <w:pPr>
        <w:pStyle w:val="Heading2"/>
      </w:pPr>
      <w:r>
        <w:t>七夕清爽男友养成记，皮肤好的男生真的很加分！#男士护肤 #妮维雅男士修护系列 #妮维雅男士积雪草</w:t>
      </w:r>
    </w:p>
    <w:p>
      <w:r>
        <w:t>creator: 是鹅酱呀</w:t>
      </w:r>
    </w:p>
    <w:p>
      <w:r>
        <w:t>URL: douyin.com/video/7124663462147411234</w:t>
      </w:r>
    </w:p>
    <w:p>
      <w:pPr>
        <w:pStyle w:val="Heading2"/>
      </w:pPr>
      <w:r>
        <w:t>七夕改造男友计划！助力男友重回颜值巅峰！#妮维雅男士修护系列 #妮维雅男士积雪草  #818好物大赏</w:t>
      </w:r>
    </w:p>
    <w:p>
      <w:r>
        <w:t>creator: 蕉妹颜究所</w:t>
      </w:r>
    </w:p>
    <w:p>
      <w:r>
        <w:t>URL: douyin.com/video/7125693474581548322</w:t>
      </w:r>
    </w:p>
    <w:p>
      <w:pPr>
        <w:pStyle w:val="Heading2"/>
      </w:pPr>
      <w:r>
        <w:t>邋遢搞笑男变网络清爽帅哥，男朋友的面子工程就靠它了！#妮维雅男士修护系列 #妮维雅男士积雪草</w:t>
      </w:r>
    </w:p>
    <w:p>
      <w:r>
        <w:t>creator: 苗苗今天拔草了吗</w:t>
      </w:r>
    </w:p>
    <w:p>
      <w:r>
        <w:t>URL: douyin.com/video/7125775132076920095</w:t>
      </w:r>
    </w:p>
    <w:p>
      <w:pPr>
        <w:pStyle w:val="Heading1"/>
      </w:pPr>
      <w:r>
        <w:t>朗仕</w:t>
      </w:r>
    </w:p>
    <w:p>
      <w:pPr>
        <w:pStyle w:val="Heading2"/>
      </w:pPr>
      <w:r>
        <w:t>有幸遇见，刚好合拍#朗仕青春肌能三部曲 #朗仕蓝宝瓶 @洋珂</w:t>
      </w:r>
    </w:p>
    <w:p>
      <w:r>
        <w:t>creator: 糖一</w:t>
      </w:r>
    </w:p>
    <w:p>
      <w:r>
        <w:t>URL: douyin.com/video/7124255946536127781</w:t>
      </w:r>
    </w:p>
    <w:p>
      <w:pPr>
        <w:pStyle w:val="Heading2"/>
      </w:pPr>
      <w:r>
        <w:t>每个人都有隐藏属性#朗仕蓝宝瓶 #朗仕青春肌能三部曲</w:t>
      </w:r>
    </w:p>
    <w:p>
      <w:r>
        <w:t>creator: Caro赖赖_</w:t>
      </w:r>
    </w:p>
    <w:p>
      <w:r>
        <w:t>URL: douyin.com/video/7125651331951381774</w:t>
      </w:r>
    </w:p>
    <w:p>
      <w:pPr>
        <w:pStyle w:val="Heading1"/>
      </w:pPr>
      <w:r>
        <w:t>碧欧泉</w:t>
      </w:r>
    </w:p>
    <w:p>
      <w:pPr>
        <w:pStyle w:val="Heading2"/>
      </w:pPr>
      <w:r>
        <w:t xml:space="preserve">礼物讲究的是：说学逗唱#只留爱意不留纹   </w:t>
      </w:r>
    </w:p>
    <w:p>
      <w:r>
        <w:t>creator: 鄙人李洋洋😈</w:t>
      </w:r>
    </w:p>
    <w:p>
      <w:r>
        <w:t>URL: douyin.com/video/7121663411125062920</w:t>
      </w:r>
    </w:p>
    <w:p>
      <w:pPr>
        <w:pStyle w:val="Heading1"/>
      </w:pPr>
      <w:r>
        <w:t>罗杰夫</w:t>
      </w:r>
    </w:p>
    <w:p>
      <w:pPr>
        <w:pStyle w:val="Heading2"/>
      </w:pPr>
      <w:r>
        <w:t xml:space="preserve">好闻的古龙香水沐浴露！确定不来一支试一下！#持久留香 #香水沐浴露 </w:t>
      </w:r>
    </w:p>
    <w:p>
      <w:r>
        <w:t>creator: 小奈奈✈️</w:t>
      </w:r>
    </w:p>
    <w:p>
      <w:r>
        <w:t>URL: douyin.com/video/7146452469000719627</w:t>
      </w:r>
    </w:p>
    <w:p>
      <w:pPr>
        <w:pStyle w:val="Heading2"/>
      </w:pPr>
      <w:r>
        <w:t>答应我，不做臭男人</w:t>
        <w:br/>
        <w:t xml:space="preserve">#糟糕是心动的感觉 #恋爱的感觉 </w:t>
        <w:br/>
        <w:t xml:space="preserve">@小奈奈✈️ #男神必备 #颜值爆表 </w:t>
      </w:r>
    </w:p>
    <w:p>
      <w:r>
        <w:t>creator: 小奈奈✈️</w:t>
      </w:r>
    </w:p>
    <w:p>
      <w:r>
        <w:t>URL: douyin.com/video/7146446193428565280</w:t>
      </w:r>
    </w:p>
    <w:p>
      <w:pPr>
        <w:pStyle w:val="Heading1"/>
      </w:pPr>
      <w:r>
        <w:t>贝诗佳</w:t>
      </w:r>
    </w:p>
    <w:p>
      <w:pPr>
        <w:pStyle w:val="Heading2"/>
      </w:pPr>
      <w:r>
        <w:t>别光顾着给自己买买买记得惦记着身边的男士，套盒滋润保湿补水功效的，简单三件护肤不麻烦#男士护肤</w:t>
      </w:r>
    </w:p>
    <w:p>
      <w:r>
        <w:t>creator: 小祖力507新疆包邮</w:t>
      </w:r>
    </w:p>
    <w:p>
      <w:r>
        <w:t>URL: douyin.com/video/7129354112948243746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